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4"/>
        <w:rPr/>
      </w:pPr>
      <w:r>
        <w:rPr/>
        <w:t>Document Title</w:t>
      </w:r>
    </w:p>
    <w:p>
      <w:pPr>
        <w:pStyle w:val="Normal"/>
        <w:rPr/>
      </w:pPr>
      <w:r>
        <w:rPr/>
        <w:t xml:space="preserve">A plan paragraph having some </w:t>
      </w:r>
      <w:r>
        <w:rPr>
          <w:b/>
        </w:rPr>
        <w:t>bold</w:t>
      </w:r>
      <w:r>
        <w:rPr/>
        <w:t xml:space="preserve"> and some </w:t>
      </w:r>
      <w:r>
        <w:rPr>
          <w:i/>
        </w:rPr>
        <w:t>italic.</w:t>
      </w:r>
    </w:p>
    <w:p>
      <w:pPr>
        <w:pStyle w:val="1"/>
        <w:rPr/>
      </w:pPr>
      <w:r>
        <w:rPr/>
        <w:t>Heading, level 1</w:t>
      </w:r>
    </w:p>
    <w:p>
      <w:pPr>
        <w:pStyle w:val="IntenseQuote"/>
        <w:rPr/>
      </w:pPr>
      <w:r>
        <w:rPr/>
        <w:t>Intense quote</w:t>
      </w:r>
    </w:p>
    <w:p>
      <w:pPr>
        <w:pStyle w:val="ListBullet"/>
        <w:numPr>
          <w:ilvl w:val="0"/>
          <w:numId w:val="1"/>
        </w:numPr>
        <w:rPr/>
      </w:pPr>
      <w:r>
        <w:t>second item in unordered list</w:t>
      </w:r>
    </w:p>
    <w:p>
      <w:pPr>
        <w:pStyle w:val="ListNumber"/>
        <w:numPr>
          <w:ilvl w:val="0"/>
          <w:numId w:val="2"/>
        </w:numPr>
        <w:rPr/>
      </w:pPr>
      <w:r>
        <w:rPr/>
        <w:t>first item in ordered list</w:t>
      </w:r>
    </w:p>
    <w:tbl>
      <w:tblPr>
        <w:tblW w:w="864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880"/>
        <w:gridCol w:w="2880"/>
        <w:gridCol w:w="2880"/>
      </w:tblGrid>
      <w:tr>
        <w:trPr/>
        <w:tc>
          <w:tcPr>
            <w:tcW w:w="288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Qty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Id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Desc</w:t>
            </w:r>
          </w:p>
        </w:tc>
      </w:tr>
    </w:tbl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Style5">
    <w:name w:val="Выделение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Style6">
    <w:name w:val="Заголовок"/>
    <w:basedOn w:val="Normal"/>
    <w:next w:val="Style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7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Style8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Style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0">
    <w:name w:val="Указатель"/>
    <w:basedOn w:val="Normal"/>
    <w:qFormat/>
    <w:pPr>
      <w:suppressLineNumbers/>
    </w:pPr>
    <w:rPr>
      <w:rFonts w:cs="Lohit Devanagari"/>
    </w:rPr>
  </w:style>
  <w:style w:type="paragraph" w:styleId="Style11">
    <w:name w:val="Верхний и нижний колонтитулы"/>
    <w:basedOn w:val="Normal"/>
    <w:qFormat/>
    <w:pPr/>
    <w:rPr/>
  </w:style>
  <w:style w:type="paragraph" w:styleId="Style12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Style13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Style14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tyle15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Bullet3">
    <w:name w:val="List Bullet 3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4">
    <w:name w:val="List Bullet 4"/>
    <w:basedOn w:val="Normal"/>
    <w:uiPriority w:val="99"/>
    <w:unhideWhenUsed/>
    <w:qFormat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TOCHeading">
    <w:name w:val="TOC Heading"/>
    <w:basedOn w:val="1"/>
    <w:next w:val="Normal"/>
    <w:uiPriority w:val="39"/>
    <w:semiHidden/>
    <w:unhideWhenUsed/>
    <w:qFormat/>
    <w:rsid w:val="00fc693f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LibreOffice/6.4.6.2$Linux_X86_64 LibreOffice_project/40$Build-2</Application>
  <Pages>1</Pages>
  <Words>31</Words>
  <Characters>139</Characters>
  <CharactersWithSpaces>159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ru-RU</dc:language>
  <cp:lastModifiedBy/>
  <dcterms:modified xsi:type="dcterms:W3CDTF">2021-03-27T10:50:22Z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